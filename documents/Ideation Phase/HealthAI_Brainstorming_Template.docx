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E8B8F1">
      <w:pPr>
        <w:pStyle w:val="2"/>
      </w:pPr>
      <w:r>
        <w:t>Ideation Phase</w:t>
      </w:r>
    </w:p>
    <w:p w14:paraId="1881DAF6">
      <w:pPr>
        <w:pStyle w:val="3"/>
      </w:pPr>
      <w:r>
        <w:t>Brainstorm &amp; Idea Prioritization Template</w:t>
      </w:r>
    </w:p>
    <w:p w14:paraId="5C2945B5">
      <w:bookmarkStart w:id="0" w:name="_GoBack"/>
      <w:r>
        <w:t xml:space="preserve">Date: </w:t>
      </w:r>
      <w:r>
        <w:rPr>
          <w:rFonts w:hint="default"/>
          <w:lang w:val="en-US"/>
        </w:rPr>
        <w:t>26 June</w:t>
      </w:r>
      <w:r>
        <w:t xml:space="preserve"> 2025</w:t>
      </w:r>
    </w:p>
    <w:p w14:paraId="23193E9F">
      <w:r>
        <w:t xml:space="preserve">Team ID: </w:t>
      </w:r>
      <w:r>
        <w:rPr>
          <w:rFonts w:hint="default" w:ascii="Calibri" w:hAnsi="Calibri" w:eastAsia="SimSun" w:cs="Calibri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LTVIP2025TMID31976</w:t>
      </w:r>
    </w:p>
    <w:bookmarkEnd w:id="0"/>
    <w:p w14:paraId="0EBC5457">
      <w:r>
        <w:t>Project Name: HealthAI: Intelligent Healthcare Assistant</w:t>
      </w:r>
    </w:p>
    <w:p w14:paraId="1E16208B">
      <w:r>
        <w:t>Maximum Marks: 4 Marks</w:t>
      </w:r>
    </w:p>
    <w:p w14:paraId="351DAA32"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>
        <w:br w:type="textWrapping"/>
      </w:r>
      <w:r>
        <w:br w:type="textWrapping"/>
      </w:r>
      <w:r>
        <w:t>Use this template in your own brainstorming sessions so your team can unleash their imagination and start shaping concepts even if you're not sitting in the same room.</w:t>
      </w:r>
      <w:r>
        <w:br w:type="textWrapping"/>
      </w:r>
      <w:r>
        <w:br w:type="textWrapping"/>
      </w:r>
      <w:r>
        <w:t>Reference: https://www.mural.co/templates/brainstorm-and-idea-prioritization</w:t>
      </w:r>
    </w:p>
    <w:p w14:paraId="6623171C">
      <w:pPr>
        <w:pStyle w:val="3"/>
      </w:pPr>
      <w:r>
        <w:t>Step-1: Team Gathering, Collaboration and Select the Problem Statement</w:t>
      </w:r>
    </w:p>
    <w:p w14:paraId="62F07908">
      <w:r>
        <w:t>Team Members:</w:t>
      </w:r>
      <w:r>
        <w:br w:type="textWrapping"/>
      </w:r>
      <w:r>
        <w:t>- Pavuluri Sai Lithan (Team Leader)</w:t>
      </w:r>
      <w:r>
        <w:br w:type="textWrapping"/>
      </w:r>
      <w:r>
        <w:t>- Nischintala Jai Manikanta Chari</w:t>
      </w:r>
      <w:r>
        <w:br w:type="textWrapping"/>
      </w:r>
      <w:r>
        <w:t>- Niharika Sreekakulapu</w:t>
      </w:r>
      <w:r>
        <w:br w:type="textWrapping"/>
      </w:r>
      <w:r>
        <w:t>- P B V S N Mahitha</w:t>
      </w:r>
      <w:r>
        <w:br w:type="textWrapping"/>
      </w:r>
      <w:r>
        <w:br w:type="textWrapping"/>
      </w:r>
      <w:r>
        <w:t>Selected Problem Statement:</w:t>
      </w:r>
      <w:r>
        <w:br w:type="textWrapping"/>
      </w:r>
      <w:r>
        <w:t>How might we build an AI-based assistant that improves healthcare accessibility, provides personalized health guidance, and integrates predictive and analytical features for patient support using IBM Watsonx and Generative AI?</w:t>
      </w:r>
    </w:p>
    <w:p w14:paraId="41544B77">
      <w:pPr>
        <w:pStyle w:val="3"/>
      </w:pPr>
      <w:r>
        <w:t>Step-2: Brainstorm, Idea Listing and Grouping</w:t>
      </w:r>
    </w:p>
    <w:p w14:paraId="6E1CCAD7">
      <w:r>
        <w:t>Brainstormed Ideas:</w:t>
      </w:r>
      <w:r>
        <w:br w:type="textWrapping"/>
      </w:r>
      <w:r>
        <w:t>- Develop a chatbot that provides real-time answers to patient health queries.</w:t>
      </w:r>
      <w:r>
        <w:br w:type="textWrapping"/>
      </w:r>
      <w:r>
        <w:t>- Implement a system that predicts possible diseases based on user symptoms.</w:t>
      </w:r>
      <w:r>
        <w:br w:type="textWrapping"/>
      </w:r>
      <w:r>
        <w:t>- Generate treatment plans personalized to patient profiles.</w:t>
      </w:r>
      <w:r>
        <w:br w:type="textWrapping"/>
      </w:r>
      <w:r>
        <w:t>- Visualize health trends using analytics dashboards.</w:t>
      </w:r>
      <w:r>
        <w:br w:type="textWrapping"/>
      </w:r>
      <w:r>
        <w:t>- Use IBM Granite LLM for natural language interaction.</w:t>
      </w:r>
      <w:r>
        <w:br w:type="textWrapping"/>
      </w:r>
      <w:r>
        <w:t>- Add a profile-based recommendation system for lifestyle improvements.</w:t>
      </w:r>
      <w:r>
        <w:br w:type="textWrapping"/>
      </w:r>
      <w:r>
        <w:t>- Integrate with wearables for live data sync.</w:t>
      </w:r>
      <w:r>
        <w:br w:type="textWrapping"/>
      </w:r>
      <w:r>
        <w:t>- Offer multilingual support and voice-based interaction.</w:t>
      </w:r>
    </w:p>
    <w:p w14:paraId="09BB9193">
      <w:pPr>
        <w:pStyle w:val="3"/>
      </w:pPr>
      <w:r>
        <w:t>Step-3: Idea Prioritization</w:t>
      </w:r>
    </w:p>
    <w:p w14:paraId="06419915">
      <w:r>
        <w:t>Top Priority Ideas for Implementation:</w:t>
      </w:r>
      <w:r>
        <w:br w:type="textWrapping"/>
      </w:r>
      <w:r>
        <w:t>1. Patient Chat using IBM Granite</w:t>
      </w:r>
      <w:r>
        <w:br w:type="textWrapping"/>
      </w:r>
      <w:r>
        <w:t>2. Disease Prediction using symptoms + profile</w:t>
      </w:r>
      <w:r>
        <w:br w:type="textWrapping"/>
      </w:r>
      <w:r>
        <w:t>3. Personalized Treatment Plan generation</w:t>
      </w:r>
      <w:r>
        <w:br w:type="textWrapping"/>
      </w:r>
      <w:r>
        <w:t>4. Health Analytics dashboards (heart rate, BP, glucose)</w:t>
      </w:r>
      <w:r>
        <w:br w:type="textWrapping"/>
      </w:r>
      <w:r>
        <w:br w:type="textWrapping"/>
      </w:r>
      <w:r>
        <w:t>Secondary Priority Ideas:</w:t>
      </w:r>
      <w:r>
        <w:br w:type="textWrapping"/>
      </w:r>
      <w:r>
        <w:t>- Wearable integration</w:t>
      </w:r>
      <w:r>
        <w:br w:type="textWrapping"/>
      </w:r>
      <w:r>
        <w:t>- Alert system for abnormal metrics</w:t>
      </w:r>
      <w:r>
        <w:br w:type="textWrapping"/>
      </w:r>
      <w:r>
        <w:t>- Multilingual voice support</w:t>
      </w:r>
      <w:r>
        <w:br w:type="textWrapping"/>
      </w:r>
      <w:r>
        <w:br w:type="textWrapping"/>
      </w:r>
      <w:r>
        <w:t>These ideas were selected based on feasibility, impact, and the ability to demonstrate the potential of IBM Watsonx.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1867C5"/>
    <w:rsid w:val="4B53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Pavan Sai</cp:lastModifiedBy>
  <dcterms:modified xsi:type="dcterms:W3CDTF">2025-06-26T12:08:24Z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C6FAD2C9FC0946489478E4875497930E_13</vt:lpwstr>
  </property>
</Properties>
</file>
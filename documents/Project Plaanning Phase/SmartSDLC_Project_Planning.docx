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DA502" w14:textId="77777777" w:rsidR="008154DA" w:rsidRDefault="00650BE5">
      <w:pPr>
        <w:pStyle w:val="Heading1"/>
      </w:pPr>
      <w:r>
        <w:t>Project Planning Phase</w:t>
      </w:r>
    </w:p>
    <w:p w14:paraId="3630311E" w14:textId="77777777" w:rsidR="008154DA" w:rsidRDefault="00650BE5">
      <w:r>
        <w:t>Date: 26 June 2025</w:t>
      </w:r>
    </w:p>
    <w:p w14:paraId="71D91B3F" w14:textId="3070FCFB" w:rsidR="008154DA" w:rsidRDefault="00650BE5">
      <w:r>
        <w:t xml:space="preserve">Team ID: </w:t>
      </w:r>
      <w:r w:rsidRPr="00650BE5">
        <w:t>LTVIP2025TMID34234</w:t>
      </w:r>
    </w:p>
    <w:p w14:paraId="30F72770" w14:textId="77777777" w:rsidR="008154DA" w:rsidRDefault="00650BE5">
      <w:r>
        <w:t>Project Name: SmartSDLC: AI-Enhanced SDLC Automation Platform</w:t>
      </w:r>
    </w:p>
    <w:p w14:paraId="14B0CEBA" w14:textId="77777777" w:rsidR="008154DA" w:rsidRDefault="00650BE5">
      <w:pPr>
        <w:pStyle w:val="IntenseQuote"/>
      </w:pPr>
      <w:r>
        <w:t>Product Backlog, Sprint Schedule, and Estimation (4 Marks)</w:t>
      </w:r>
    </w:p>
    <w:p w14:paraId="5DF783A5" w14:textId="77777777" w:rsidR="008154DA" w:rsidRDefault="00650BE5">
      <w:r>
        <w:t xml:space="preserve">Use the below template to create product backlog and </w:t>
      </w:r>
      <w:r>
        <w:t>sprint schedule</w:t>
      </w:r>
    </w:p>
    <w:p w14:paraId="7B82351E" w14:textId="77777777" w:rsidR="008154DA" w:rsidRDefault="00650BE5">
      <w:pPr>
        <w:pStyle w:val="Heading2"/>
      </w:pPr>
      <w:r>
        <w:t>Product Backlog &amp; Sprint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9"/>
        <w:gridCol w:w="1604"/>
        <w:gridCol w:w="1136"/>
        <w:gridCol w:w="1645"/>
        <w:gridCol w:w="1065"/>
        <w:gridCol w:w="1137"/>
        <w:gridCol w:w="1180"/>
      </w:tblGrid>
      <w:tr w:rsidR="008154DA" w14:paraId="289C4C75" w14:textId="77777777">
        <w:tc>
          <w:tcPr>
            <w:tcW w:w="1234" w:type="dxa"/>
          </w:tcPr>
          <w:p w14:paraId="4D3CBA7B" w14:textId="77777777" w:rsidR="008154DA" w:rsidRDefault="00650BE5">
            <w:r>
              <w:t>Sprint</w:t>
            </w:r>
          </w:p>
        </w:tc>
        <w:tc>
          <w:tcPr>
            <w:tcW w:w="1234" w:type="dxa"/>
          </w:tcPr>
          <w:p w14:paraId="2DCAE0D1" w14:textId="77777777" w:rsidR="008154DA" w:rsidRDefault="00650BE5">
            <w:r>
              <w:t>Functional Requirement (Epic)</w:t>
            </w:r>
          </w:p>
        </w:tc>
        <w:tc>
          <w:tcPr>
            <w:tcW w:w="1234" w:type="dxa"/>
          </w:tcPr>
          <w:p w14:paraId="5B1F8D7D" w14:textId="77777777" w:rsidR="008154DA" w:rsidRDefault="00650BE5">
            <w:r>
              <w:t>User Story Number</w:t>
            </w:r>
          </w:p>
        </w:tc>
        <w:tc>
          <w:tcPr>
            <w:tcW w:w="1234" w:type="dxa"/>
          </w:tcPr>
          <w:p w14:paraId="6483CCE6" w14:textId="77777777" w:rsidR="008154DA" w:rsidRDefault="00650BE5">
            <w:r>
              <w:t>User Story / Task</w:t>
            </w:r>
          </w:p>
        </w:tc>
        <w:tc>
          <w:tcPr>
            <w:tcW w:w="1234" w:type="dxa"/>
          </w:tcPr>
          <w:p w14:paraId="2F588140" w14:textId="77777777" w:rsidR="008154DA" w:rsidRDefault="00650BE5">
            <w:r>
              <w:t>Story Points</w:t>
            </w:r>
          </w:p>
        </w:tc>
        <w:tc>
          <w:tcPr>
            <w:tcW w:w="1234" w:type="dxa"/>
          </w:tcPr>
          <w:p w14:paraId="71634B17" w14:textId="77777777" w:rsidR="008154DA" w:rsidRDefault="00650BE5">
            <w:r>
              <w:t>Priority</w:t>
            </w:r>
          </w:p>
        </w:tc>
        <w:tc>
          <w:tcPr>
            <w:tcW w:w="1234" w:type="dxa"/>
          </w:tcPr>
          <w:p w14:paraId="09449F34" w14:textId="77777777" w:rsidR="008154DA" w:rsidRDefault="00650BE5">
            <w:r>
              <w:t>Team Members</w:t>
            </w:r>
          </w:p>
        </w:tc>
      </w:tr>
      <w:tr w:rsidR="008154DA" w14:paraId="00DA0AA0" w14:textId="77777777">
        <w:tc>
          <w:tcPr>
            <w:tcW w:w="1234" w:type="dxa"/>
          </w:tcPr>
          <w:p w14:paraId="0F2DF1AF" w14:textId="77777777" w:rsidR="008154DA" w:rsidRDefault="00650BE5">
            <w:r>
              <w:t>Sprint-1</w:t>
            </w:r>
          </w:p>
        </w:tc>
        <w:tc>
          <w:tcPr>
            <w:tcW w:w="1234" w:type="dxa"/>
          </w:tcPr>
          <w:p w14:paraId="709D7D7E" w14:textId="77777777" w:rsidR="008154DA" w:rsidRDefault="00650BE5">
            <w:r>
              <w:t>App Initialization</w:t>
            </w:r>
          </w:p>
        </w:tc>
        <w:tc>
          <w:tcPr>
            <w:tcW w:w="1234" w:type="dxa"/>
          </w:tcPr>
          <w:p w14:paraId="64E45072" w14:textId="77777777" w:rsidR="008154DA" w:rsidRDefault="00650BE5">
            <w:r>
              <w:t>USN-1</w:t>
            </w:r>
          </w:p>
        </w:tc>
        <w:tc>
          <w:tcPr>
            <w:tcW w:w="1234" w:type="dxa"/>
          </w:tcPr>
          <w:p w14:paraId="25EF010E" w14:textId="77777777" w:rsidR="008154DA" w:rsidRDefault="00650BE5">
            <w:r>
              <w:t>Set up Streamlit app and virtual environment</w:t>
            </w:r>
          </w:p>
        </w:tc>
        <w:tc>
          <w:tcPr>
            <w:tcW w:w="1234" w:type="dxa"/>
          </w:tcPr>
          <w:p w14:paraId="5D082F2E" w14:textId="77777777" w:rsidR="008154DA" w:rsidRDefault="00650BE5">
            <w:r>
              <w:t>2</w:t>
            </w:r>
          </w:p>
        </w:tc>
        <w:tc>
          <w:tcPr>
            <w:tcW w:w="1234" w:type="dxa"/>
          </w:tcPr>
          <w:p w14:paraId="1E06E14A" w14:textId="77777777" w:rsidR="008154DA" w:rsidRDefault="00650BE5">
            <w:r>
              <w:t>High</w:t>
            </w:r>
          </w:p>
        </w:tc>
        <w:tc>
          <w:tcPr>
            <w:tcW w:w="1234" w:type="dxa"/>
          </w:tcPr>
          <w:p w14:paraId="08FD84BD" w14:textId="77777777" w:rsidR="008154DA" w:rsidRDefault="00650BE5">
            <w:r>
              <w:t>All</w:t>
            </w:r>
          </w:p>
        </w:tc>
      </w:tr>
      <w:tr w:rsidR="008154DA" w14:paraId="3ED142E5" w14:textId="77777777">
        <w:tc>
          <w:tcPr>
            <w:tcW w:w="1234" w:type="dxa"/>
          </w:tcPr>
          <w:p w14:paraId="47D645EF" w14:textId="77777777" w:rsidR="008154DA" w:rsidRDefault="00650BE5">
            <w:r>
              <w:t>Sprint-1</w:t>
            </w:r>
          </w:p>
        </w:tc>
        <w:tc>
          <w:tcPr>
            <w:tcW w:w="1234" w:type="dxa"/>
          </w:tcPr>
          <w:p w14:paraId="0245C94E" w14:textId="77777777" w:rsidR="008154DA" w:rsidRDefault="00650BE5">
            <w:r>
              <w:t>Model Setup</w:t>
            </w:r>
          </w:p>
        </w:tc>
        <w:tc>
          <w:tcPr>
            <w:tcW w:w="1234" w:type="dxa"/>
          </w:tcPr>
          <w:p w14:paraId="4A486E5B" w14:textId="77777777" w:rsidR="008154DA" w:rsidRDefault="00650BE5">
            <w:r>
              <w:t>USN-2</w:t>
            </w:r>
          </w:p>
        </w:tc>
        <w:tc>
          <w:tcPr>
            <w:tcW w:w="1234" w:type="dxa"/>
          </w:tcPr>
          <w:p w14:paraId="57BE7BAA" w14:textId="77777777" w:rsidR="008154DA" w:rsidRDefault="00650BE5">
            <w:r>
              <w:t>Connect to IBM Watsonx and validate credentials</w:t>
            </w:r>
          </w:p>
        </w:tc>
        <w:tc>
          <w:tcPr>
            <w:tcW w:w="1234" w:type="dxa"/>
          </w:tcPr>
          <w:p w14:paraId="419B1B19" w14:textId="77777777" w:rsidR="008154DA" w:rsidRDefault="00650BE5">
            <w:r>
              <w:t>2</w:t>
            </w:r>
          </w:p>
        </w:tc>
        <w:tc>
          <w:tcPr>
            <w:tcW w:w="1234" w:type="dxa"/>
          </w:tcPr>
          <w:p w14:paraId="766B6EF6" w14:textId="77777777" w:rsidR="008154DA" w:rsidRDefault="00650BE5">
            <w:r>
              <w:t>High</w:t>
            </w:r>
          </w:p>
        </w:tc>
        <w:tc>
          <w:tcPr>
            <w:tcW w:w="1234" w:type="dxa"/>
          </w:tcPr>
          <w:p w14:paraId="128CCE41" w14:textId="77777777" w:rsidR="008154DA" w:rsidRDefault="00650BE5">
            <w:r>
              <w:t>Lithan, Jai</w:t>
            </w:r>
          </w:p>
        </w:tc>
      </w:tr>
      <w:tr w:rsidR="008154DA" w14:paraId="362ABC6C" w14:textId="77777777">
        <w:tc>
          <w:tcPr>
            <w:tcW w:w="1234" w:type="dxa"/>
          </w:tcPr>
          <w:p w14:paraId="7D001644" w14:textId="77777777" w:rsidR="008154DA" w:rsidRDefault="00650BE5">
            <w:r>
              <w:t>Sprint-2</w:t>
            </w:r>
          </w:p>
        </w:tc>
        <w:tc>
          <w:tcPr>
            <w:tcW w:w="1234" w:type="dxa"/>
          </w:tcPr>
          <w:p w14:paraId="07632F0F" w14:textId="77777777" w:rsidR="008154DA" w:rsidRDefault="00650BE5">
            <w:r>
              <w:t>Requirement Classifier</w:t>
            </w:r>
          </w:p>
        </w:tc>
        <w:tc>
          <w:tcPr>
            <w:tcW w:w="1234" w:type="dxa"/>
          </w:tcPr>
          <w:p w14:paraId="03110BC6" w14:textId="77777777" w:rsidR="008154DA" w:rsidRDefault="00650BE5">
            <w:r>
              <w:t>USN-3</w:t>
            </w:r>
          </w:p>
        </w:tc>
        <w:tc>
          <w:tcPr>
            <w:tcW w:w="1234" w:type="dxa"/>
          </w:tcPr>
          <w:p w14:paraId="3FFD5CAF" w14:textId="77777777" w:rsidR="008154DA" w:rsidRDefault="00650BE5">
            <w:r>
              <w:t>Upload PDF and classify into SDLC phases</w:t>
            </w:r>
          </w:p>
        </w:tc>
        <w:tc>
          <w:tcPr>
            <w:tcW w:w="1234" w:type="dxa"/>
          </w:tcPr>
          <w:p w14:paraId="75D9706D" w14:textId="77777777" w:rsidR="008154DA" w:rsidRDefault="00650BE5">
            <w:r>
              <w:t>3</w:t>
            </w:r>
          </w:p>
        </w:tc>
        <w:tc>
          <w:tcPr>
            <w:tcW w:w="1234" w:type="dxa"/>
          </w:tcPr>
          <w:p w14:paraId="31BB080D" w14:textId="77777777" w:rsidR="008154DA" w:rsidRDefault="00650BE5">
            <w:r>
              <w:t>High</w:t>
            </w:r>
          </w:p>
        </w:tc>
        <w:tc>
          <w:tcPr>
            <w:tcW w:w="1234" w:type="dxa"/>
          </w:tcPr>
          <w:p w14:paraId="6F309756" w14:textId="77777777" w:rsidR="008154DA" w:rsidRDefault="00650BE5">
            <w:r>
              <w:t>Mahitha</w:t>
            </w:r>
          </w:p>
        </w:tc>
      </w:tr>
      <w:tr w:rsidR="008154DA" w14:paraId="01727DA8" w14:textId="77777777">
        <w:tc>
          <w:tcPr>
            <w:tcW w:w="1234" w:type="dxa"/>
          </w:tcPr>
          <w:p w14:paraId="208B5094" w14:textId="77777777" w:rsidR="008154DA" w:rsidRDefault="00650BE5">
            <w:r>
              <w:t>Sprint-2</w:t>
            </w:r>
          </w:p>
        </w:tc>
        <w:tc>
          <w:tcPr>
            <w:tcW w:w="1234" w:type="dxa"/>
          </w:tcPr>
          <w:p w14:paraId="1B9F1356" w14:textId="77777777" w:rsidR="008154DA" w:rsidRDefault="00650BE5">
            <w:r>
              <w:t>AI Code Generator</w:t>
            </w:r>
          </w:p>
        </w:tc>
        <w:tc>
          <w:tcPr>
            <w:tcW w:w="1234" w:type="dxa"/>
          </w:tcPr>
          <w:p w14:paraId="40B58E5A" w14:textId="77777777" w:rsidR="008154DA" w:rsidRDefault="00650BE5">
            <w:r>
              <w:t>USN-4</w:t>
            </w:r>
          </w:p>
        </w:tc>
        <w:tc>
          <w:tcPr>
            <w:tcW w:w="1234" w:type="dxa"/>
          </w:tcPr>
          <w:p w14:paraId="1022F0CF" w14:textId="77777777" w:rsidR="008154DA" w:rsidRDefault="00650BE5">
            <w:r>
              <w:t xml:space="preserve">Enter feature and generate code </w:t>
            </w:r>
            <w:r>
              <w:t>using Watsonx</w:t>
            </w:r>
          </w:p>
        </w:tc>
        <w:tc>
          <w:tcPr>
            <w:tcW w:w="1234" w:type="dxa"/>
          </w:tcPr>
          <w:p w14:paraId="277CEE12" w14:textId="77777777" w:rsidR="008154DA" w:rsidRDefault="00650BE5">
            <w:r>
              <w:t>4</w:t>
            </w:r>
          </w:p>
        </w:tc>
        <w:tc>
          <w:tcPr>
            <w:tcW w:w="1234" w:type="dxa"/>
          </w:tcPr>
          <w:p w14:paraId="7EC5FD34" w14:textId="77777777" w:rsidR="008154DA" w:rsidRDefault="00650BE5">
            <w:r>
              <w:t>High</w:t>
            </w:r>
          </w:p>
        </w:tc>
        <w:tc>
          <w:tcPr>
            <w:tcW w:w="1234" w:type="dxa"/>
          </w:tcPr>
          <w:p w14:paraId="0C8FBDD6" w14:textId="77777777" w:rsidR="008154DA" w:rsidRDefault="00650BE5">
            <w:r>
              <w:t>Jai</w:t>
            </w:r>
          </w:p>
        </w:tc>
      </w:tr>
      <w:tr w:rsidR="008154DA" w14:paraId="4331863C" w14:textId="77777777">
        <w:tc>
          <w:tcPr>
            <w:tcW w:w="1234" w:type="dxa"/>
          </w:tcPr>
          <w:p w14:paraId="204B5160" w14:textId="77777777" w:rsidR="008154DA" w:rsidRDefault="00650BE5">
            <w:r>
              <w:t>Sprint-3</w:t>
            </w:r>
          </w:p>
        </w:tc>
        <w:tc>
          <w:tcPr>
            <w:tcW w:w="1234" w:type="dxa"/>
          </w:tcPr>
          <w:p w14:paraId="047DA453" w14:textId="77777777" w:rsidR="008154DA" w:rsidRDefault="00650BE5">
            <w:r>
              <w:t>Bug Fixer Module</w:t>
            </w:r>
          </w:p>
        </w:tc>
        <w:tc>
          <w:tcPr>
            <w:tcW w:w="1234" w:type="dxa"/>
          </w:tcPr>
          <w:p w14:paraId="6315B7F7" w14:textId="77777777" w:rsidR="008154DA" w:rsidRDefault="00650BE5">
            <w:r>
              <w:t>USN-5</w:t>
            </w:r>
          </w:p>
        </w:tc>
        <w:tc>
          <w:tcPr>
            <w:tcW w:w="1234" w:type="dxa"/>
          </w:tcPr>
          <w:p w14:paraId="533F5C94" w14:textId="77777777" w:rsidR="008154DA" w:rsidRDefault="00650BE5">
            <w:r>
              <w:t>Paste code and get AI-suggested bug fixes</w:t>
            </w:r>
          </w:p>
        </w:tc>
        <w:tc>
          <w:tcPr>
            <w:tcW w:w="1234" w:type="dxa"/>
          </w:tcPr>
          <w:p w14:paraId="40CF73D4" w14:textId="77777777" w:rsidR="008154DA" w:rsidRDefault="00650BE5">
            <w:r>
              <w:t>3</w:t>
            </w:r>
          </w:p>
        </w:tc>
        <w:tc>
          <w:tcPr>
            <w:tcW w:w="1234" w:type="dxa"/>
          </w:tcPr>
          <w:p w14:paraId="719B7297" w14:textId="77777777" w:rsidR="008154DA" w:rsidRDefault="00650BE5">
            <w:r>
              <w:t>High</w:t>
            </w:r>
          </w:p>
        </w:tc>
        <w:tc>
          <w:tcPr>
            <w:tcW w:w="1234" w:type="dxa"/>
          </w:tcPr>
          <w:p w14:paraId="7387FE3E" w14:textId="77777777" w:rsidR="008154DA" w:rsidRDefault="00650BE5">
            <w:r>
              <w:t>Niharika</w:t>
            </w:r>
          </w:p>
        </w:tc>
      </w:tr>
      <w:tr w:rsidR="008154DA" w14:paraId="771D6004" w14:textId="77777777">
        <w:tc>
          <w:tcPr>
            <w:tcW w:w="1234" w:type="dxa"/>
          </w:tcPr>
          <w:p w14:paraId="5DF7936C" w14:textId="77777777" w:rsidR="008154DA" w:rsidRDefault="00650BE5">
            <w:r>
              <w:t>Sprint-3</w:t>
            </w:r>
          </w:p>
        </w:tc>
        <w:tc>
          <w:tcPr>
            <w:tcW w:w="1234" w:type="dxa"/>
          </w:tcPr>
          <w:p w14:paraId="7DDF7816" w14:textId="77777777" w:rsidR="008154DA" w:rsidRDefault="00650BE5">
            <w:r>
              <w:t>Test Case Generator</w:t>
            </w:r>
          </w:p>
        </w:tc>
        <w:tc>
          <w:tcPr>
            <w:tcW w:w="1234" w:type="dxa"/>
          </w:tcPr>
          <w:p w14:paraId="010EECBE" w14:textId="77777777" w:rsidR="008154DA" w:rsidRDefault="00650BE5">
            <w:r>
              <w:t>USN-6</w:t>
            </w:r>
          </w:p>
        </w:tc>
        <w:tc>
          <w:tcPr>
            <w:tcW w:w="1234" w:type="dxa"/>
          </w:tcPr>
          <w:p w14:paraId="349CD52B" w14:textId="77777777" w:rsidR="008154DA" w:rsidRDefault="00650BE5">
            <w:r>
              <w:t>Generate unit tests from code/functions</w:t>
            </w:r>
          </w:p>
        </w:tc>
        <w:tc>
          <w:tcPr>
            <w:tcW w:w="1234" w:type="dxa"/>
          </w:tcPr>
          <w:p w14:paraId="7FAAA989" w14:textId="77777777" w:rsidR="008154DA" w:rsidRDefault="00650BE5">
            <w:r>
              <w:t>3</w:t>
            </w:r>
          </w:p>
        </w:tc>
        <w:tc>
          <w:tcPr>
            <w:tcW w:w="1234" w:type="dxa"/>
          </w:tcPr>
          <w:p w14:paraId="5136ED15" w14:textId="77777777" w:rsidR="008154DA" w:rsidRDefault="00650BE5">
            <w:r>
              <w:t>Medium</w:t>
            </w:r>
          </w:p>
        </w:tc>
        <w:tc>
          <w:tcPr>
            <w:tcW w:w="1234" w:type="dxa"/>
          </w:tcPr>
          <w:p w14:paraId="43322E0C" w14:textId="77777777" w:rsidR="008154DA" w:rsidRDefault="00650BE5">
            <w:r>
              <w:t>Mahitha</w:t>
            </w:r>
          </w:p>
        </w:tc>
      </w:tr>
      <w:tr w:rsidR="008154DA" w14:paraId="2D9E5058" w14:textId="77777777">
        <w:tc>
          <w:tcPr>
            <w:tcW w:w="1234" w:type="dxa"/>
          </w:tcPr>
          <w:p w14:paraId="3CF97B9B" w14:textId="77777777" w:rsidR="008154DA" w:rsidRDefault="00650BE5">
            <w:r>
              <w:t>Sprint-4</w:t>
            </w:r>
          </w:p>
        </w:tc>
        <w:tc>
          <w:tcPr>
            <w:tcW w:w="1234" w:type="dxa"/>
          </w:tcPr>
          <w:p w14:paraId="4A07B06A" w14:textId="77777777" w:rsidR="008154DA" w:rsidRDefault="00650BE5">
            <w:r>
              <w:t>Code Summarizer</w:t>
            </w:r>
          </w:p>
        </w:tc>
        <w:tc>
          <w:tcPr>
            <w:tcW w:w="1234" w:type="dxa"/>
          </w:tcPr>
          <w:p w14:paraId="2407BACF" w14:textId="77777777" w:rsidR="008154DA" w:rsidRDefault="00650BE5">
            <w:r>
              <w:t>USN-7</w:t>
            </w:r>
          </w:p>
        </w:tc>
        <w:tc>
          <w:tcPr>
            <w:tcW w:w="1234" w:type="dxa"/>
          </w:tcPr>
          <w:p w14:paraId="57966B0B" w14:textId="77777777" w:rsidR="008154DA" w:rsidRDefault="00650BE5">
            <w:r>
              <w:t>Summarize and explain uploaded code</w:t>
            </w:r>
          </w:p>
        </w:tc>
        <w:tc>
          <w:tcPr>
            <w:tcW w:w="1234" w:type="dxa"/>
          </w:tcPr>
          <w:p w14:paraId="409568A7" w14:textId="77777777" w:rsidR="008154DA" w:rsidRDefault="00650BE5">
            <w:r>
              <w:t>2</w:t>
            </w:r>
          </w:p>
        </w:tc>
        <w:tc>
          <w:tcPr>
            <w:tcW w:w="1234" w:type="dxa"/>
          </w:tcPr>
          <w:p w14:paraId="3EDC9879" w14:textId="77777777" w:rsidR="008154DA" w:rsidRDefault="00650BE5">
            <w:r>
              <w:t>Medium</w:t>
            </w:r>
          </w:p>
        </w:tc>
        <w:tc>
          <w:tcPr>
            <w:tcW w:w="1234" w:type="dxa"/>
          </w:tcPr>
          <w:p w14:paraId="2FD23093" w14:textId="77777777" w:rsidR="008154DA" w:rsidRDefault="00650BE5">
            <w:r>
              <w:t>Lithan</w:t>
            </w:r>
          </w:p>
        </w:tc>
      </w:tr>
      <w:tr w:rsidR="008154DA" w14:paraId="4F5E46B6" w14:textId="77777777">
        <w:tc>
          <w:tcPr>
            <w:tcW w:w="1234" w:type="dxa"/>
          </w:tcPr>
          <w:p w14:paraId="2D7D0AC0" w14:textId="77777777" w:rsidR="008154DA" w:rsidRDefault="00650BE5">
            <w:r>
              <w:t>Sprint-4</w:t>
            </w:r>
          </w:p>
        </w:tc>
        <w:tc>
          <w:tcPr>
            <w:tcW w:w="1234" w:type="dxa"/>
          </w:tcPr>
          <w:p w14:paraId="311225DE" w14:textId="77777777" w:rsidR="008154DA" w:rsidRDefault="00650BE5">
            <w:r>
              <w:t>Chatbot Integration</w:t>
            </w:r>
          </w:p>
        </w:tc>
        <w:tc>
          <w:tcPr>
            <w:tcW w:w="1234" w:type="dxa"/>
          </w:tcPr>
          <w:p w14:paraId="20437F61" w14:textId="77777777" w:rsidR="008154DA" w:rsidRDefault="00650BE5">
            <w:r>
              <w:t>USN-8</w:t>
            </w:r>
          </w:p>
        </w:tc>
        <w:tc>
          <w:tcPr>
            <w:tcW w:w="1234" w:type="dxa"/>
          </w:tcPr>
          <w:p w14:paraId="587A7BE3" w14:textId="77777777" w:rsidR="008154DA" w:rsidRDefault="00650BE5">
            <w:r>
              <w:t>Add floating chatbot for SDLC support</w:t>
            </w:r>
          </w:p>
        </w:tc>
        <w:tc>
          <w:tcPr>
            <w:tcW w:w="1234" w:type="dxa"/>
          </w:tcPr>
          <w:p w14:paraId="6DEF9086" w14:textId="77777777" w:rsidR="008154DA" w:rsidRDefault="00650BE5">
            <w:r>
              <w:t>4</w:t>
            </w:r>
          </w:p>
        </w:tc>
        <w:tc>
          <w:tcPr>
            <w:tcW w:w="1234" w:type="dxa"/>
          </w:tcPr>
          <w:p w14:paraId="1A885573" w14:textId="77777777" w:rsidR="008154DA" w:rsidRDefault="00650BE5">
            <w:r>
              <w:t>High</w:t>
            </w:r>
          </w:p>
        </w:tc>
        <w:tc>
          <w:tcPr>
            <w:tcW w:w="1234" w:type="dxa"/>
          </w:tcPr>
          <w:p w14:paraId="7B42DE7C" w14:textId="77777777" w:rsidR="008154DA" w:rsidRDefault="00650BE5">
            <w:r>
              <w:t>Jai</w:t>
            </w:r>
          </w:p>
        </w:tc>
      </w:tr>
      <w:tr w:rsidR="008154DA" w14:paraId="53DDE48E" w14:textId="77777777">
        <w:tc>
          <w:tcPr>
            <w:tcW w:w="1234" w:type="dxa"/>
          </w:tcPr>
          <w:p w14:paraId="6ECBA422" w14:textId="77777777" w:rsidR="008154DA" w:rsidRDefault="00650BE5">
            <w:r>
              <w:t>Sprint-5</w:t>
            </w:r>
          </w:p>
        </w:tc>
        <w:tc>
          <w:tcPr>
            <w:tcW w:w="1234" w:type="dxa"/>
          </w:tcPr>
          <w:p w14:paraId="15649B66" w14:textId="77777777" w:rsidR="008154DA" w:rsidRDefault="00650BE5">
            <w:r>
              <w:t>UI Enhancements</w:t>
            </w:r>
          </w:p>
        </w:tc>
        <w:tc>
          <w:tcPr>
            <w:tcW w:w="1234" w:type="dxa"/>
          </w:tcPr>
          <w:p w14:paraId="4FAA5306" w14:textId="77777777" w:rsidR="008154DA" w:rsidRDefault="00650BE5">
            <w:r>
              <w:t>USN-9</w:t>
            </w:r>
          </w:p>
        </w:tc>
        <w:tc>
          <w:tcPr>
            <w:tcW w:w="1234" w:type="dxa"/>
          </w:tcPr>
          <w:p w14:paraId="543FE525" w14:textId="77777777" w:rsidR="008154DA" w:rsidRDefault="00650BE5">
            <w:r>
              <w:t xml:space="preserve">Improve UI layout and </w:t>
            </w:r>
            <w:r>
              <w:lastRenderedPageBreak/>
              <w:t>feedback prompts</w:t>
            </w:r>
          </w:p>
        </w:tc>
        <w:tc>
          <w:tcPr>
            <w:tcW w:w="1234" w:type="dxa"/>
          </w:tcPr>
          <w:p w14:paraId="32469FB9" w14:textId="77777777" w:rsidR="008154DA" w:rsidRDefault="00650BE5">
            <w:r>
              <w:lastRenderedPageBreak/>
              <w:t>2</w:t>
            </w:r>
          </w:p>
        </w:tc>
        <w:tc>
          <w:tcPr>
            <w:tcW w:w="1234" w:type="dxa"/>
          </w:tcPr>
          <w:p w14:paraId="5A6A4988" w14:textId="77777777" w:rsidR="008154DA" w:rsidRDefault="00650BE5">
            <w:r>
              <w:t>Medium</w:t>
            </w:r>
          </w:p>
        </w:tc>
        <w:tc>
          <w:tcPr>
            <w:tcW w:w="1234" w:type="dxa"/>
          </w:tcPr>
          <w:p w14:paraId="3A93D1A1" w14:textId="77777777" w:rsidR="008154DA" w:rsidRDefault="00650BE5">
            <w:r>
              <w:t>All</w:t>
            </w:r>
          </w:p>
        </w:tc>
      </w:tr>
      <w:tr w:rsidR="008154DA" w14:paraId="70BD8037" w14:textId="77777777">
        <w:tc>
          <w:tcPr>
            <w:tcW w:w="1234" w:type="dxa"/>
          </w:tcPr>
          <w:p w14:paraId="0295F7FA" w14:textId="77777777" w:rsidR="008154DA" w:rsidRDefault="00650BE5">
            <w:r>
              <w:t>Sprint-5</w:t>
            </w:r>
          </w:p>
        </w:tc>
        <w:tc>
          <w:tcPr>
            <w:tcW w:w="1234" w:type="dxa"/>
          </w:tcPr>
          <w:p w14:paraId="4E56E3DF" w14:textId="77777777" w:rsidR="008154DA" w:rsidRDefault="00650BE5">
            <w:r>
              <w:t>Deployment</w:t>
            </w:r>
          </w:p>
        </w:tc>
        <w:tc>
          <w:tcPr>
            <w:tcW w:w="1234" w:type="dxa"/>
          </w:tcPr>
          <w:p w14:paraId="7670C8BD" w14:textId="77777777" w:rsidR="008154DA" w:rsidRDefault="00650BE5">
            <w:r>
              <w:t>USN-10</w:t>
            </w:r>
          </w:p>
        </w:tc>
        <w:tc>
          <w:tcPr>
            <w:tcW w:w="1234" w:type="dxa"/>
          </w:tcPr>
          <w:p w14:paraId="5FD1ECA0" w14:textId="77777777" w:rsidR="008154DA" w:rsidRDefault="00650BE5">
            <w:r>
              <w:t>Deploy app to Streamlit Cloud</w:t>
            </w:r>
          </w:p>
        </w:tc>
        <w:tc>
          <w:tcPr>
            <w:tcW w:w="1234" w:type="dxa"/>
          </w:tcPr>
          <w:p w14:paraId="136F9A9B" w14:textId="77777777" w:rsidR="008154DA" w:rsidRDefault="00650BE5">
            <w:r>
              <w:t>3</w:t>
            </w:r>
          </w:p>
        </w:tc>
        <w:tc>
          <w:tcPr>
            <w:tcW w:w="1234" w:type="dxa"/>
          </w:tcPr>
          <w:p w14:paraId="3B8AF60A" w14:textId="77777777" w:rsidR="008154DA" w:rsidRDefault="00650BE5">
            <w:r>
              <w:t>High</w:t>
            </w:r>
          </w:p>
        </w:tc>
        <w:tc>
          <w:tcPr>
            <w:tcW w:w="1234" w:type="dxa"/>
          </w:tcPr>
          <w:p w14:paraId="5D0DAD48" w14:textId="77777777" w:rsidR="008154DA" w:rsidRDefault="00650BE5">
            <w:r>
              <w:t>Jai</w:t>
            </w:r>
          </w:p>
        </w:tc>
      </w:tr>
    </w:tbl>
    <w:p w14:paraId="30ECAEC0" w14:textId="77777777" w:rsidR="008154DA" w:rsidRDefault="00650BE5">
      <w:pPr>
        <w:pStyle w:val="Heading2"/>
      </w:pPr>
      <w:r>
        <w:t>Project Tracker, Velocity &amp; Burndown Chart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8154DA" w14:paraId="01CE7A67" w14:textId="77777777">
        <w:tc>
          <w:tcPr>
            <w:tcW w:w="1440" w:type="dxa"/>
          </w:tcPr>
          <w:p w14:paraId="02F8BD77" w14:textId="77777777" w:rsidR="008154DA" w:rsidRDefault="00650BE5">
            <w:r>
              <w:t>Sprint</w:t>
            </w:r>
          </w:p>
        </w:tc>
        <w:tc>
          <w:tcPr>
            <w:tcW w:w="1440" w:type="dxa"/>
          </w:tcPr>
          <w:p w14:paraId="1B893D2C" w14:textId="77777777" w:rsidR="008154DA" w:rsidRDefault="00650BE5">
            <w:r>
              <w:t>Total Story Points</w:t>
            </w:r>
          </w:p>
        </w:tc>
        <w:tc>
          <w:tcPr>
            <w:tcW w:w="1440" w:type="dxa"/>
          </w:tcPr>
          <w:p w14:paraId="7AFC8AA3" w14:textId="77777777" w:rsidR="008154DA" w:rsidRDefault="00650BE5">
            <w:r>
              <w:t>Sprint Start Date</w:t>
            </w:r>
          </w:p>
        </w:tc>
        <w:tc>
          <w:tcPr>
            <w:tcW w:w="1440" w:type="dxa"/>
          </w:tcPr>
          <w:p w14:paraId="455F9543" w14:textId="77777777" w:rsidR="008154DA" w:rsidRDefault="00650BE5">
            <w:r>
              <w:t>Sprint End Date</w:t>
            </w:r>
          </w:p>
        </w:tc>
        <w:tc>
          <w:tcPr>
            <w:tcW w:w="1440" w:type="dxa"/>
          </w:tcPr>
          <w:p w14:paraId="7EEE0387" w14:textId="77777777" w:rsidR="008154DA" w:rsidRDefault="00650BE5">
            <w:r>
              <w:t>Story Points Completed</w:t>
            </w:r>
          </w:p>
        </w:tc>
        <w:tc>
          <w:tcPr>
            <w:tcW w:w="1440" w:type="dxa"/>
          </w:tcPr>
          <w:p w14:paraId="0C0A4A3B" w14:textId="77777777" w:rsidR="008154DA" w:rsidRDefault="00650BE5">
            <w:r>
              <w:t>Sprint Release Date</w:t>
            </w:r>
          </w:p>
        </w:tc>
      </w:tr>
      <w:tr w:rsidR="008154DA" w14:paraId="362F303D" w14:textId="77777777">
        <w:tc>
          <w:tcPr>
            <w:tcW w:w="1440" w:type="dxa"/>
          </w:tcPr>
          <w:p w14:paraId="693A6109" w14:textId="77777777" w:rsidR="008154DA" w:rsidRDefault="00650BE5">
            <w:r>
              <w:t>Sprint-1</w:t>
            </w:r>
          </w:p>
        </w:tc>
        <w:tc>
          <w:tcPr>
            <w:tcW w:w="1440" w:type="dxa"/>
          </w:tcPr>
          <w:p w14:paraId="7FA98922" w14:textId="77777777" w:rsidR="008154DA" w:rsidRDefault="00650BE5">
            <w:r>
              <w:t>4</w:t>
            </w:r>
          </w:p>
        </w:tc>
        <w:tc>
          <w:tcPr>
            <w:tcW w:w="1440" w:type="dxa"/>
          </w:tcPr>
          <w:p w14:paraId="25FEDFA7" w14:textId="77777777" w:rsidR="008154DA" w:rsidRDefault="00650BE5">
            <w:r>
              <w:t>01 July 2025</w:t>
            </w:r>
          </w:p>
        </w:tc>
        <w:tc>
          <w:tcPr>
            <w:tcW w:w="1440" w:type="dxa"/>
          </w:tcPr>
          <w:p w14:paraId="3DD6DEB6" w14:textId="77777777" w:rsidR="008154DA" w:rsidRDefault="00650BE5">
            <w:r>
              <w:t>06 July 2025</w:t>
            </w:r>
          </w:p>
        </w:tc>
        <w:tc>
          <w:tcPr>
            <w:tcW w:w="1440" w:type="dxa"/>
          </w:tcPr>
          <w:p w14:paraId="772ACC2C" w14:textId="77777777" w:rsidR="008154DA" w:rsidRDefault="00650BE5">
            <w:r>
              <w:t>4</w:t>
            </w:r>
          </w:p>
        </w:tc>
        <w:tc>
          <w:tcPr>
            <w:tcW w:w="1440" w:type="dxa"/>
          </w:tcPr>
          <w:p w14:paraId="3FE7AEF1" w14:textId="77777777" w:rsidR="008154DA" w:rsidRDefault="00650BE5">
            <w:r>
              <w:t>06 July 2025</w:t>
            </w:r>
          </w:p>
        </w:tc>
      </w:tr>
      <w:tr w:rsidR="008154DA" w14:paraId="35246DB0" w14:textId="77777777">
        <w:tc>
          <w:tcPr>
            <w:tcW w:w="1440" w:type="dxa"/>
          </w:tcPr>
          <w:p w14:paraId="4B5A6216" w14:textId="77777777" w:rsidR="008154DA" w:rsidRDefault="00650BE5">
            <w:r>
              <w:t>Sprint-2</w:t>
            </w:r>
          </w:p>
        </w:tc>
        <w:tc>
          <w:tcPr>
            <w:tcW w:w="1440" w:type="dxa"/>
          </w:tcPr>
          <w:p w14:paraId="6571BC3C" w14:textId="77777777" w:rsidR="008154DA" w:rsidRDefault="00650BE5">
            <w:r>
              <w:t>7</w:t>
            </w:r>
          </w:p>
        </w:tc>
        <w:tc>
          <w:tcPr>
            <w:tcW w:w="1440" w:type="dxa"/>
          </w:tcPr>
          <w:p w14:paraId="574F2642" w14:textId="77777777" w:rsidR="008154DA" w:rsidRDefault="00650BE5">
            <w:r>
              <w:t>07 July 2025</w:t>
            </w:r>
          </w:p>
        </w:tc>
        <w:tc>
          <w:tcPr>
            <w:tcW w:w="1440" w:type="dxa"/>
          </w:tcPr>
          <w:p w14:paraId="127B915D" w14:textId="77777777" w:rsidR="008154DA" w:rsidRDefault="00650BE5">
            <w:r>
              <w:t>12 July 2025</w:t>
            </w:r>
          </w:p>
        </w:tc>
        <w:tc>
          <w:tcPr>
            <w:tcW w:w="1440" w:type="dxa"/>
          </w:tcPr>
          <w:p w14:paraId="29845907" w14:textId="77777777" w:rsidR="008154DA" w:rsidRDefault="00650BE5">
            <w:r>
              <w:t>7</w:t>
            </w:r>
          </w:p>
        </w:tc>
        <w:tc>
          <w:tcPr>
            <w:tcW w:w="1440" w:type="dxa"/>
          </w:tcPr>
          <w:p w14:paraId="55583CE1" w14:textId="77777777" w:rsidR="008154DA" w:rsidRDefault="00650BE5">
            <w:r>
              <w:t>12 July 2025</w:t>
            </w:r>
          </w:p>
        </w:tc>
      </w:tr>
      <w:tr w:rsidR="008154DA" w14:paraId="76F6C103" w14:textId="77777777">
        <w:tc>
          <w:tcPr>
            <w:tcW w:w="1440" w:type="dxa"/>
          </w:tcPr>
          <w:p w14:paraId="5190CCA2" w14:textId="77777777" w:rsidR="008154DA" w:rsidRDefault="00650BE5">
            <w:r>
              <w:t>Sprint-3</w:t>
            </w:r>
          </w:p>
        </w:tc>
        <w:tc>
          <w:tcPr>
            <w:tcW w:w="1440" w:type="dxa"/>
          </w:tcPr>
          <w:p w14:paraId="3B073892" w14:textId="77777777" w:rsidR="008154DA" w:rsidRDefault="00650BE5">
            <w:r>
              <w:t>6</w:t>
            </w:r>
          </w:p>
        </w:tc>
        <w:tc>
          <w:tcPr>
            <w:tcW w:w="1440" w:type="dxa"/>
          </w:tcPr>
          <w:p w14:paraId="1F120B16" w14:textId="77777777" w:rsidR="008154DA" w:rsidRDefault="00650BE5">
            <w:r>
              <w:t>13 July 2025</w:t>
            </w:r>
          </w:p>
        </w:tc>
        <w:tc>
          <w:tcPr>
            <w:tcW w:w="1440" w:type="dxa"/>
          </w:tcPr>
          <w:p w14:paraId="124020DD" w14:textId="77777777" w:rsidR="008154DA" w:rsidRDefault="00650BE5">
            <w:r>
              <w:t>18 July 2025</w:t>
            </w:r>
          </w:p>
        </w:tc>
        <w:tc>
          <w:tcPr>
            <w:tcW w:w="1440" w:type="dxa"/>
          </w:tcPr>
          <w:p w14:paraId="413977E8" w14:textId="77777777" w:rsidR="008154DA" w:rsidRDefault="00650BE5">
            <w:r>
              <w:t>5</w:t>
            </w:r>
          </w:p>
        </w:tc>
        <w:tc>
          <w:tcPr>
            <w:tcW w:w="1440" w:type="dxa"/>
          </w:tcPr>
          <w:p w14:paraId="54B9CCE8" w14:textId="77777777" w:rsidR="008154DA" w:rsidRDefault="00650BE5">
            <w:r>
              <w:t>18 July 2025</w:t>
            </w:r>
          </w:p>
        </w:tc>
      </w:tr>
      <w:tr w:rsidR="008154DA" w14:paraId="48C21F05" w14:textId="77777777">
        <w:tc>
          <w:tcPr>
            <w:tcW w:w="1440" w:type="dxa"/>
          </w:tcPr>
          <w:p w14:paraId="73577D08" w14:textId="77777777" w:rsidR="008154DA" w:rsidRDefault="00650BE5">
            <w:r>
              <w:t>Sprint-4</w:t>
            </w:r>
          </w:p>
        </w:tc>
        <w:tc>
          <w:tcPr>
            <w:tcW w:w="1440" w:type="dxa"/>
          </w:tcPr>
          <w:p w14:paraId="7E64A04D" w14:textId="77777777" w:rsidR="008154DA" w:rsidRDefault="00650BE5">
            <w:r>
              <w:t>6</w:t>
            </w:r>
          </w:p>
        </w:tc>
        <w:tc>
          <w:tcPr>
            <w:tcW w:w="1440" w:type="dxa"/>
          </w:tcPr>
          <w:p w14:paraId="7566A8AC" w14:textId="77777777" w:rsidR="008154DA" w:rsidRDefault="00650BE5">
            <w:r>
              <w:t>19 July 2025</w:t>
            </w:r>
          </w:p>
        </w:tc>
        <w:tc>
          <w:tcPr>
            <w:tcW w:w="1440" w:type="dxa"/>
          </w:tcPr>
          <w:p w14:paraId="7E61D4AD" w14:textId="77777777" w:rsidR="008154DA" w:rsidRDefault="00650BE5">
            <w:r>
              <w:t>24 July 2025</w:t>
            </w:r>
          </w:p>
        </w:tc>
        <w:tc>
          <w:tcPr>
            <w:tcW w:w="1440" w:type="dxa"/>
          </w:tcPr>
          <w:p w14:paraId="0A28FD58" w14:textId="77777777" w:rsidR="008154DA" w:rsidRDefault="00650BE5">
            <w:r>
              <w:t>5</w:t>
            </w:r>
          </w:p>
        </w:tc>
        <w:tc>
          <w:tcPr>
            <w:tcW w:w="1440" w:type="dxa"/>
          </w:tcPr>
          <w:p w14:paraId="618BBC42" w14:textId="77777777" w:rsidR="008154DA" w:rsidRDefault="00650BE5">
            <w:r>
              <w:t>24 July 2025</w:t>
            </w:r>
          </w:p>
        </w:tc>
      </w:tr>
      <w:tr w:rsidR="008154DA" w14:paraId="0EB6A3CB" w14:textId="77777777">
        <w:tc>
          <w:tcPr>
            <w:tcW w:w="1440" w:type="dxa"/>
          </w:tcPr>
          <w:p w14:paraId="5A2CE3FF" w14:textId="77777777" w:rsidR="008154DA" w:rsidRDefault="00650BE5">
            <w:r>
              <w:t>Sprint-5</w:t>
            </w:r>
          </w:p>
        </w:tc>
        <w:tc>
          <w:tcPr>
            <w:tcW w:w="1440" w:type="dxa"/>
          </w:tcPr>
          <w:p w14:paraId="07339E08" w14:textId="77777777" w:rsidR="008154DA" w:rsidRDefault="00650BE5">
            <w:r>
              <w:t>5</w:t>
            </w:r>
          </w:p>
        </w:tc>
        <w:tc>
          <w:tcPr>
            <w:tcW w:w="1440" w:type="dxa"/>
          </w:tcPr>
          <w:p w14:paraId="62425E10" w14:textId="77777777" w:rsidR="008154DA" w:rsidRDefault="00650BE5">
            <w:r>
              <w:t>25 July 2025</w:t>
            </w:r>
          </w:p>
        </w:tc>
        <w:tc>
          <w:tcPr>
            <w:tcW w:w="1440" w:type="dxa"/>
          </w:tcPr>
          <w:p w14:paraId="271F7EC1" w14:textId="77777777" w:rsidR="008154DA" w:rsidRDefault="00650BE5">
            <w:r>
              <w:t>30 July 2025</w:t>
            </w:r>
          </w:p>
        </w:tc>
        <w:tc>
          <w:tcPr>
            <w:tcW w:w="1440" w:type="dxa"/>
          </w:tcPr>
          <w:p w14:paraId="7E4E7E03" w14:textId="77777777" w:rsidR="008154DA" w:rsidRDefault="00650BE5">
            <w:r>
              <w:t>4</w:t>
            </w:r>
          </w:p>
        </w:tc>
        <w:tc>
          <w:tcPr>
            <w:tcW w:w="1440" w:type="dxa"/>
          </w:tcPr>
          <w:p w14:paraId="2445395E" w14:textId="77777777" w:rsidR="008154DA" w:rsidRDefault="00650BE5">
            <w:r>
              <w:t>30 July 2025</w:t>
            </w:r>
          </w:p>
        </w:tc>
      </w:tr>
    </w:tbl>
    <w:p w14:paraId="0FB651A8" w14:textId="77777777" w:rsidR="008154DA" w:rsidRDefault="00650BE5">
      <w:pPr>
        <w:pStyle w:val="Heading3"/>
      </w:pPr>
      <w:r>
        <w:t>Velocity:</w:t>
      </w:r>
    </w:p>
    <w:p w14:paraId="60674244" w14:textId="77777777" w:rsidR="008154DA" w:rsidRDefault="00650BE5">
      <w:r>
        <w:t>Average Velocity = (4 + 7 + 5 + 5</w:t>
      </w:r>
      <w:r>
        <w:t xml:space="preserve"> + 4) / 5 = 5 story points per sprint</w:t>
      </w:r>
    </w:p>
    <w:sectPr w:rsidR="008154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0705917">
    <w:abstractNumId w:val="8"/>
  </w:num>
  <w:num w:numId="2" w16cid:durableId="2027831741">
    <w:abstractNumId w:val="6"/>
  </w:num>
  <w:num w:numId="3" w16cid:durableId="2147235411">
    <w:abstractNumId w:val="5"/>
  </w:num>
  <w:num w:numId="4" w16cid:durableId="721641286">
    <w:abstractNumId w:val="4"/>
  </w:num>
  <w:num w:numId="5" w16cid:durableId="618999184">
    <w:abstractNumId w:val="7"/>
  </w:num>
  <w:num w:numId="6" w16cid:durableId="133838984">
    <w:abstractNumId w:val="3"/>
  </w:num>
  <w:num w:numId="7" w16cid:durableId="1339503932">
    <w:abstractNumId w:val="2"/>
  </w:num>
  <w:num w:numId="8" w16cid:durableId="271666807">
    <w:abstractNumId w:val="1"/>
  </w:num>
  <w:num w:numId="9" w16cid:durableId="1775174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0BE5"/>
    <w:rsid w:val="007B057A"/>
    <w:rsid w:val="008154D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57A54572-4611-43F6-8FDF-2AAE70378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MARADANA JNANA PRASANNA</cp:lastModifiedBy>
  <cp:revision>2</cp:revision>
  <dcterms:created xsi:type="dcterms:W3CDTF">2013-12-23T23:15:00Z</dcterms:created>
  <dcterms:modified xsi:type="dcterms:W3CDTF">2025-06-26T16:13:00Z</dcterms:modified>
  <cp:category/>
</cp:coreProperties>
</file>
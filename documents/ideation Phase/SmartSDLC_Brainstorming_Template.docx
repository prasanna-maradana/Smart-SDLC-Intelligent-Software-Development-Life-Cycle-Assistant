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5FB1B" w14:textId="77777777" w:rsidR="00847CAD" w:rsidRDefault="00945FF9">
      <w:pPr>
        <w:pStyle w:val="Heading1"/>
      </w:pPr>
      <w:r>
        <w:t>Ideation Phase</w:t>
      </w:r>
    </w:p>
    <w:p w14:paraId="652F1BD7" w14:textId="2F42AEFF" w:rsidR="00847CAD" w:rsidRDefault="00334B9D">
      <w:pPr>
        <w:pStyle w:val="IntenseQuote"/>
      </w:pPr>
      <w:r>
        <w:t xml:space="preserve">        </w:t>
      </w:r>
      <w:proofErr w:type="spellStart"/>
      <w:r w:rsidR="00945FF9">
        <w:t>SmartSDLC</w:t>
      </w:r>
      <w:proofErr w:type="spellEnd"/>
      <w:r w:rsidR="00945FF9">
        <w:t xml:space="preserve"> – AI-Enhanced Software Development Lifecycle</w:t>
      </w:r>
    </w:p>
    <w:p w14:paraId="5B4BE98F" w14:textId="77777777" w:rsidR="00847CAD" w:rsidRDefault="00945FF9">
      <w:r>
        <w:t>Date: 26 June 2025</w:t>
      </w:r>
    </w:p>
    <w:p w14:paraId="0A4C06B8" w14:textId="73DA15A3" w:rsidR="00847CAD" w:rsidRDefault="00945FF9">
      <w:r>
        <w:t xml:space="preserve">Team ID: </w:t>
      </w:r>
      <w:r w:rsidR="00922C07" w:rsidRPr="00922C07">
        <w:t>LTVIP2025TMID34234</w:t>
      </w:r>
    </w:p>
    <w:p w14:paraId="21AA664F" w14:textId="77777777" w:rsidR="00847CAD" w:rsidRDefault="00945FF9">
      <w:r>
        <w:t>Project Name: SmartSDLC: AI-Enhanced SDLC Automation Platform</w:t>
      </w:r>
    </w:p>
    <w:p w14:paraId="2123B7A6" w14:textId="77777777" w:rsidR="00847CAD" w:rsidRDefault="00945FF9">
      <w:r>
        <w:t>Maximum Marks: 4 Marks</w:t>
      </w:r>
    </w:p>
    <w:p w14:paraId="724911B3" w14:textId="77777777" w:rsidR="00847CAD" w:rsidRDefault="00945FF9">
      <w:pPr>
        <w:pStyle w:val="Heading2"/>
      </w:pPr>
      <w:r>
        <w:t>Brainstorm &amp; Idea Prioritization Template</w:t>
      </w:r>
    </w:p>
    <w:p w14:paraId="7838FB48" w14:textId="77777777" w:rsidR="00847CAD" w:rsidRDefault="00945FF9">
      <w:r>
        <w:t>SmartSDLC reimagines the Software Development Lifecycle by automating key stages such as requirement classification, code generation, bug fixing, testing, and documentation using IBM Watsonx.</w:t>
      </w:r>
    </w:p>
    <w:p w14:paraId="3D0CF1B7" w14:textId="77777777" w:rsidR="00847CAD" w:rsidRDefault="00945FF9">
      <w:pPr>
        <w:pStyle w:val="Heading3"/>
      </w:pPr>
      <w:r>
        <w:t>Step-1: Team Gathering, Collaboration and Select the Problem Statement</w:t>
      </w:r>
    </w:p>
    <w:p w14:paraId="34A1DD5C" w14:textId="77777777" w:rsidR="00847CAD" w:rsidRDefault="00945FF9">
      <w:r>
        <w:t>Team Members:</w:t>
      </w:r>
    </w:p>
    <w:p w14:paraId="26C9E440" w14:textId="689BAC47" w:rsidR="00945FF9" w:rsidRDefault="00945FF9" w:rsidP="00945FF9">
      <w:pPr>
        <w:pStyle w:val="NoSpacing"/>
        <w:numPr>
          <w:ilvl w:val="0"/>
          <w:numId w:val="11"/>
        </w:numPr>
      </w:pPr>
      <w:r>
        <w:t>Mohammad Luqman</w:t>
      </w:r>
    </w:p>
    <w:p w14:paraId="2A4638D7" w14:textId="77777777" w:rsidR="00945FF9" w:rsidRDefault="00945FF9" w:rsidP="00945FF9">
      <w:pPr>
        <w:pStyle w:val="NoSpacing"/>
      </w:pPr>
    </w:p>
    <w:p w14:paraId="62FF5A2C" w14:textId="372D1E1F" w:rsidR="00945FF9" w:rsidRDefault="00945FF9" w:rsidP="00945FF9">
      <w:pPr>
        <w:pStyle w:val="NoSpacing"/>
        <w:numPr>
          <w:ilvl w:val="0"/>
          <w:numId w:val="11"/>
        </w:numPr>
      </w:pPr>
      <w:r>
        <w:t>Maradana Jnana Prasanna</w:t>
      </w:r>
    </w:p>
    <w:p w14:paraId="793325CE" w14:textId="77777777" w:rsidR="00945FF9" w:rsidRDefault="00945FF9" w:rsidP="00945FF9">
      <w:pPr>
        <w:pStyle w:val="NoSpacing"/>
      </w:pPr>
    </w:p>
    <w:p w14:paraId="3A3E53DC" w14:textId="58E96E8A" w:rsidR="00945FF9" w:rsidRDefault="00945FF9" w:rsidP="00945FF9">
      <w:pPr>
        <w:pStyle w:val="NoSpacing"/>
        <w:numPr>
          <w:ilvl w:val="0"/>
          <w:numId w:val="11"/>
        </w:numPr>
      </w:pPr>
      <w:r>
        <w:t>Margani Kumar Arjun</w:t>
      </w:r>
    </w:p>
    <w:p w14:paraId="0423FADD" w14:textId="77777777" w:rsidR="00945FF9" w:rsidRDefault="00945FF9" w:rsidP="00945FF9">
      <w:pPr>
        <w:pStyle w:val="NoSpacing"/>
      </w:pPr>
    </w:p>
    <w:p w14:paraId="276F0190" w14:textId="0E4297D3" w:rsidR="00945FF9" w:rsidRDefault="00945FF9" w:rsidP="00945FF9">
      <w:pPr>
        <w:pStyle w:val="NoSpacing"/>
        <w:numPr>
          <w:ilvl w:val="0"/>
          <w:numId w:val="11"/>
        </w:numPr>
      </w:pPr>
      <w:proofErr w:type="spellStart"/>
      <w:r>
        <w:t>Mangalapurapu</w:t>
      </w:r>
      <w:proofErr w:type="spellEnd"/>
      <w:r>
        <w:t> Eswari</w:t>
      </w:r>
    </w:p>
    <w:p w14:paraId="3FC91412" w14:textId="77777777" w:rsidR="00945FF9" w:rsidRDefault="00945FF9" w:rsidP="00945FF9"/>
    <w:p w14:paraId="479FD562" w14:textId="0EC1E70A" w:rsidR="00847CAD" w:rsidRPr="00945FF9" w:rsidRDefault="00945FF9" w:rsidP="00945FF9">
      <w:pPr>
        <w:rPr>
          <w:b/>
          <w:bCs/>
        </w:rPr>
      </w:pPr>
      <w:r w:rsidRPr="00945FF9">
        <w:rPr>
          <w:b/>
          <w:bCs/>
        </w:rPr>
        <w:t>S</w:t>
      </w:r>
      <w:r w:rsidRPr="00945FF9">
        <w:rPr>
          <w:b/>
          <w:bCs/>
        </w:rPr>
        <w:t>elected Problem Statement:</w:t>
      </w:r>
    </w:p>
    <w:p w14:paraId="59C9DFF3" w14:textId="77777777" w:rsidR="00847CAD" w:rsidRDefault="00945FF9">
      <w:r>
        <w:t>How might we use IBM Watsonx to automate and optimize the Software Development Lifecycle phases, reduce manual effort, and enhance development speed and software quality using Generative AI?</w:t>
      </w:r>
    </w:p>
    <w:p w14:paraId="30A154D4" w14:textId="77777777" w:rsidR="00847CAD" w:rsidRDefault="00945FF9">
      <w:pPr>
        <w:pStyle w:val="Heading3"/>
      </w:pPr>
      <w:r>
        <w:t>Step-2: Brainstorm, Idea Listing and Grouping</w:t>
      </w:r>
    </w:p>
    <w:p w14:paraId="384023E8" w14:textId="77777777" w:rsidR="00847CAD" w:rsidRDefault="00945FF9">
      <w:r>
        <w:t>Brainstormed Ideas:</w:t>
      </w:r>
    </w:p>
    <w:p w14:paraId="0FAE3B6C" w14:textId="77777777" w:rsidR="00847CAD" w:rsidRDefault="00945FF9">
      <w:r>
        <w:t>- Use PyMuPDF to extract requirements from PDF documents.</w:t>
      </w:r>
    </w:p>
    <w:p w14:paraId="2A2A644B" w14:textId="77777777" w:rsidR="00847CAD" w:rsidRDefault="00945FF9">
      <w:r>
        <w:t>- Classify sentences into SDLC phases using Watsonx prompt engineering.</w:t>
      </w:r>
    </w:p>
    <w:p w14:paraId="375664B8" w14:textId="77777777" w:rsidR="00847CAD" w:rsidRDefault="00945FF9">
      <w:r>
        <w:t>- Generate Python code from user stories using IBM Granite.</w:t>
      </w:r>
    </w:p>
    <w:p w14:paraId="0862A7A9" w14:textId="77777777" w:rsidR="00847CAD" w:rsidRDefault="00945FF9">
      <w:r>
        <w:t>- Auto-detect bugs in pasted code and suggest corrections.</w:t>
      </w:r>
    </w:p>
    <w:p w14:paraId="4BC6B671" w14:textId="77777777" w:rsidR="00847CAD" w:rsidRDefault="00945FF9">
      <w:r>
        <w:lastRenderedPageBreak/>
        <w:t>- Generate unit test cases from code or descriptions.</w:t>
      </w:r>
    </w:p>
    <w:p w14:paraId="2151E1CC" w14:textId="77777777" w:rsidR="00847CAD" w:rsidRDefault="00945FF9">
      <w:r>
        <w:t>- Summarize existing code to improve onboarding and documentation.</w:t>
      </w:r>
    </w:p>
    <w:p w14:paraId="5D50134B" w14:textId="77777777" w:rsidR="00847CAD" w:rsidRDefault="00945FF9">
      <w:r>
        <w:t>- Offer a floating chatbot to answer general SDLC queries.</w:t>
      </w:r>
    </w:p>
    <w:p w14:paraId="64010953" w14:textId="77777777" w:rsidR="00847CAD" w:rsidRDefault="00945FF9">
      <w:r>
        <w:t>- Support multi-turn conversations using Streamlit session state.</w:t>
      </w:r>
    </w:p>
    <w:p w14:paraId="16CF9045" w14:textId="77777777" w:rsidR="00847CAD" w:rsidRDefault="00945FF9">
      <w:pPr>
        <w:pStyle w:val="Heading3"/>
      </w:pPr>
      <w:r>
        <w:t>Step-3: Idea Prioritization</w:t>
      </w:r>
    </w:p>
    <w:p w14:paraId="33DE55BF" w14:textId="77777777" w:rsidR="00847CAD" w:rsidRDefault="00945FF9">
      <w:r>
        <w:t>Top Priority Ideas for Implementation:</w:t>
      </w:r>
    </w:p>
    <w:p w14:paraId="738C6071" w14:textId="77777777" w:rsidR="00847CAD" w:rsidRDefault="00945FF9">
      <w:r>
        <w:t xml:space="preserve">1. Requirement Extraction and </w:t>
      </w:r>
      <w:r>
        <w:t>Classification via PDF</w:t>
      </w:r>
    </w:p>
    <w:p w14:paraId="6B5CCA01" w14:textId="77777777" w:rsidR="00847CAD" w:rsidRDefault="00945FF9">
      <w:r>
        <w:t>1. AI Code Generator using Natural Language</w:t>
      </w:r>
    </w:p>
    <w:p w14:paraId="61BE8B69" w14:textId="77777777" w:rsidR="00847CAD" w:rsidRDefault="00945FF9">
      <w:r>
        <w:t>1. Bug Detection and Auto-fix module</w:t>
      </w:r>
    </w:p>
    <w:p w14:paraId="65F72F82" w14:textId="77777777" w:rsidR="00847CAD" w:rsidRDefault="00945FF9">
      <w:r>
        <w:t>1. Test Case Generation using Watsonx</w:t>
      </w:r>
    </w:p>
    <w:p w14:paraId="56E66B70" w14:textId="77777777" w:rsidR="00847CAD" w:rsidRDefault="00945FF9">
      <w:r>
        <w:t>Secondary Priority Ideas:</w:t>
      </w:r>
    </w:p>
    <w:p w14:paraId="60B48007" w14:textId="77777777" w:rsidR="00847CAD" w:rsidRDefault="00945FF9">
      <w:r>
        <w:t>- Code Summarization and Explanation</w:t>
      </w:r>
    </w:p>
    <w:p w14:paraId="07A06C4E" w14:textId="77777777" w:rsidR="00847CAD" w:rsidRDefault="00945FF9">
      <w:r>
        <w:t>- Floating Chatbot for SDLC Assistance</w:t>
      </w:r>
    </w:p>
    <w:p w14:paraId="3067A50F" w14:textId="77777777" w:rsidR="00847CAD" w:rsidRDefault="00945FF9">
      <w:r>
        <w:t>- Prompt templating for better AI performance</w:t>
      </w:r>
    </w:p>
    <w:sectPr w:rsidR="00847C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DA3B01"/>
    <w:multiLevelType w:val="hybridMultilevel"/>
    <w:tmpl w:val="8D9E77CC"/>
    <w:lvl w:ilvl="0" w:tplc="4106F8E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C5CD3"/>
    <w:multiLevelType w:val="hybridMultilevel"/>
    <w:tmpl w:val="C604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291782">
    <w:abstractNumId w:val="8"/>
  </w:num>
  <w:num w:numId="2" w16cid:durableId="320082822">
    <w:abstractNumId w:val="6"/>
  </w:num>
  <w:num w:numId="3" w16cid:durableId="1186943438">
    <w:abstractNumId w:val="5"/>
  </w:num>
  <w:num w:numId="4" w16cid:durableId="1814718182">
    <w:abstractNumId w:val="4"/>
  </w:num>
  <w:num w:numId="5" w16cid:durableId="290673438">
    <w:abstractNumId w:val="7"/>
  </w:num>
  <w:num w:numId="6" w16cid:durableId="230968764">
    <w:abstractNumId w:val="3"/>
  </w:num>
  <w:num w:numId="7" w16cid:durableId="694765898">
    <w:abstractNumId w:val="2"/>
  </w:num>
  <w:num w:numId="8" w16cid:durableId="1786997629">
    <w:abstractNumId w:val="1"/>
  </w:num>
  <w:num w:numId="9" w16cid:durableId="1227228700">
    <w:abstractNumId w:val="0"/>
  </w:num>
  <w:num w:numId="10" w16cid:durableId="853154882">
    <w:abstractNumId w:val="10"/>
  </w:num>
  <w:num w:numId="11" w16cid:durableId="5175480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B9D"/>
    <w:rsid w:val="00847CAD"/>
    <w:rsid w:val="00922C07"/>
    <w:rsid w:val="00945FF9"/>
    <w:rsid w:val="00A730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DF5D37D5-3943-4350-AE52-107CEB90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MARADANA JNANA PRASANNA</cp:lastModifiedBy>
  <cp:revision>4</cp:revision>
  <dcterms:created xsi:type="dcterms:W3CDTF">2013-12-23T23:15:00Z</dcterms:created>
  <dcterms:modified xsi:type="dcterms:W3CDTF">2025-06-26T16:08:00Z</dcterms:modified>
  <cp:category/>
</cp:coreProperties>
</file>
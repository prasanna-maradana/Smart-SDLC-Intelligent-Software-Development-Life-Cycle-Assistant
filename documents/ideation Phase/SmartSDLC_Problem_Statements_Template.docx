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301A3" w14:textId="77777777" w:rsidR="00B76BD9" w:rsidRDefault="00D42B71">
      <w:pPr>
        <w:pStyle w:val="Heading1"/>
      </w:pPr>
      <w:r>
        <w:t>Ideation Phase</w:t>
      </w:r>
    </w:p>
    <w:p w14:paraId="1AC2A70E" w14:textId="77777777" w:rsidR="00B76BD9" w:rsidRDefault="00D42B71">
      <w:pPr>
        <w:pStyle w:val="IntenseQuote"/>
      </w:pPr>
      <w:r>
        <w:t>Define the Problem Statements</w:t>
      </w:r>
    </w:p>
    <w:p w14:paraId="388F7996" w14:textId="77777777" w:rsidR="00B76BD9" w:rsidRDefault="00D42B71">
      <w:r>
        <w:t>Date: 26 June 2025</w:t>
      </w:r>
    </w:p>
    <w:p w14:paraId="01D1D469" w14:textId="77777777" w:rsidR="00D42B71" w:rsidRDefault="00D42B71">
      <w:r>
        <w:t xml:space="preserve">Team ID: </w:t>
      </w:r>
      <w:r w:rsidRPr="00D42B71">
        <w:t>LTVIP2025TMID34234</w:t>
      </w:r>
    </w:p>
    <w:p w14:paraId="4F9BE7FC" w14:textId="6DEEEB9D" w:rsidR="00B76BD9" w:rsidRDefault="00D42B71">
      <w:r>
        <w:t>Project Name: SmartSDLC: AI-Enhanced SDLC Automation Platform</w:t>
      </w:r>
    </w:p>
    <w:p w14:paraId="2B1F86E4" w14:textId="77777777" w:rsidR="00B76BD9" w:rsidRDefault="00D42B71">
      <w:r>
        <w:t>Maximum Marks: 2 Marks</w:t>
      </w:r>
    </w:p>
    <w:p w14:paraId="73869238" w14:textId="77777777" w:rsidR="00B76BD9" w:rsidRDefault="00D42B71">
      <w:pPr>
        <w:pStyle w:val="Heading2"/>
      </w:pPr>
      <w:r>
        <w:t>Customer Problem Statement Template</w:t>
      </w:r>
    </w:p>
    <w:p w14:paraId="0CA473CB" w14:textId="77777777" w:rsidR="00B76BD9" w:rsidRDefault="00D42B71">
      <w:r>
        <w:t xml:space="preserve">This template defines </w:t>
      </w:r>
      <w:r>
        <w:t>customer-centric problem statements to help teams understand real-world software development challenges and craft solutions using the SmartSDLC platform.</w:t>
      </w:r>
    </w:p>
    <w:p w14:paraId="1BFAF98E" w14:textId="77777777" w:rsidR="00B76BD9" w:rsidRDefault="00D42B71">
      <w:pPr>
        <w:pStyle w:val="Heading3"/>
      </w:pPr>
      <w:r>
        <w:t>PS-1</w:t>
      </w:r>
    </w:p>
    <w:p w14:paraId="06448904" w14:textId="77777777" w:rsidR="00B76BD9" w:rsidRDefault="00D42B71">
      <w:r>
        <w:t>I am a software engineer involved in requirement analysis and early SDLC planning.</w:t>
      </w:r>
    </w:p>
    <w:p w14:paraId="0E491C6C" w14:textId="77777777" w:rsidR="00B76BD9" w:rsidRDefault="00D42B71">
      <w:r>
        <w:t>I’m trying to classify vague business requirements into SDLC phases for efficient planning.</w:t>
      </w:r>
    </w:p>
    <w:p w14:paraId="25D41707" w14:textId="77777777" w:rsidR="00B76BD9" w:rsidRDefault="00D42B71">
      <w:r>
        <w:t>But I spend hours manually analyzing and organizing unstructured PDF documents.</w:t>
      </w:r>
    </w:p>
    <w:p w14:paraId="54843F6F" w14:textId="77777777" w:rsidR="00B76BD9" w:rsidRDefault="00D42B71">
      <w:r>
        <w:t>Because traditional methods are tedious and error-prone, with little automation.</w:t>
      </w:r>
    </w:p>
    <w:p w14:paraId="708261A2" w14:textId="77777777" w:rsidR="00B76BD9" w:rsidRDefault="00D42B71">
      <w:r>
        <w:t>Which makes me feel overwhelmed and frustrated at the start of every project.</w:t>
      </w:r>
    </w:p>
    <w:p w14:paraId="54E87BA9" w14:textId="77777777" w:rsidR="00B76BD9" w:rsidRDefault="00D42B71">
      <w:pPr>
        <w:pStyle w:val="Heading3"/>
      </w:pPr>
      <w:r>
        <w:t>PS-2</w:t>
      </w:r>
    </w:p>
    <w:p w14:paraId="75DCED50" w14:textId="77777777" w:rsidR="00B76BD9" w:rsidRDefault="00D42B71">
      <w:r>
        <w:t>I am a junior developer working on feature development and debugging.</w:t>
      </w:r>
    </w:p>
    <w:p w14:paraId="37891DFC" w14:textId="77777777" w:rsidR="00B76BD9" w:rsidRDefault="00D42B71">
      <w:r>
        <w:t>I’m trying to quickly implement features and resolve bugs in production code.</w:t>
      </w:r>
    </w:p>
    <w:p w14:paraId="22501335" w14:textId="77777777" w:rsidR="00B76BD9" w:rsidRDefault="00D42B71">
      <w:r>
        <w:t>But I lack guidance and often spend excessive time on routine tasks.</w:t>
      </w:r>
    </w:p>
    <w:p w14:paraId="74FD96BE" w14:textId="77777777" w:rsidR="00B76BD9" w:rsidRDefault="00D42B71">
      <w:r>
        <w:t>Because I don’t have access to intelligent code generators or bug fixers.</w:t>
      </w:r>
    </w:p>
    <w:p w14:paraId="3F8CE398" w14:textId="77777777" w:rsidR="00B76BD9" w:rsidRDefault="00D42B71">
      <w:r>
        <w:t>Which makes me feel less productive and dependent on senior team members.</w:t>
      </w:r>
    </w:p>
    <w:p w14:paraId="1B041FB4" w14:textId="77777777" w:rsidR="00B76BD9" w:rsidRDefault="00D42B71">
      <w:pPr>
        <w:pStyle w:val="Heading3"/>
      </w:pPr>
      <w:r>
        <w:t>PS-3</w:t>
      </w:r>
    </w:p>
    <w:p w14:paraId="0840FBEF" w14:textId="77777777" w:rsidR="00B76BD9" w:rsidRDefault="00D42B71">
      <w:r>
        <w:t>I am a QA tester responsible for test case creation.</w:t>
      </w:r>
    </w:p>
    <w:p w14:paraId="400DB480" w14:textId="77777777" w:rsidR="00B76BD9" w:rsidRDefault="00D42B71">
      <w:r>
        <w:t>I’m trying to generate comprehensive unit tests for newly added features.</w:t>
      </w:r>
    </w:p>
    <w:p w14:paraId="68D26093" w14:textId="77777777" w:rsidR="00B76BD9" w:rsidRDefault="00D42B71">
      <w:r>
        <w:t>But writing test cases manually is time-consuming and prone to human error.</w:t>
      </w:r>
    </w:p>
    <w:p w14:paraId="69CFCB94" w14:textId="77777777" w:rsidR="00B76BD9" w:rsidRDefault="00D42B71">
      <w:r>
        <w:t>Because I often receive incomplete specifications or unclear requirements.</w:t>
      </w:r>
    </w:p>
    <w:p w14:paraId="63C1E759" w14:textId="77777777" w:rsidR="00B76BD9" w:rsidRDefault="00D42B71">
      <w:r>
        <w:lastRenderedPageBreak/>
        <w:t>Which makes me feel stressed and unsure about test coverage quality.</w:t>
      </w:r>
    </w:p>
    <w:sectPr w:rsidR="00B76B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3388521">
    <w:abstractNumId w:val="8"/>
  </w:num>
  <w:num w:numId="2" w16cid:durableId="232548980">
    <w:abstractNumId w:val="6"/>
  </w:num>
  <w:num w:numId="3" w16cid:durableId="928076630">
    <w:abstractNumId w:val="5"/>
  </w:num>
  <w:num w:numId="4" w16cid:durableId="428505833">
    <w:abstractNumId w:val="4"/>
  </w:num>
  <w:num w:numId="5" w16cid:durableId="59253532">
    <w:abstractNumId w:val="7"/>
  </w:num>
  <w:num w:numId="6" w16cid:durableId="1960407324">
    <w:abstractNumId w:val="3"/>
  </w:num>
  <w:num w:numId="7" w16cid:durableId="387723532">
    <w:abstractNumId w:val="2"/>
  </w:num>
  <w:num w:numId="8" w16cid:durableId="1179269168">
    <w:abstractNumId w:val="1"/>
  </w:num>
  <w:num w:numId="9" w16cid:durableId="119311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13BF"/>
    <w:rsid w:val="00AA1D8D"/>
    <w:rsid w:val="00B47730"/>
    <w:rsid w:val="00B76BD9"/>
    <w:rsid w:val="00CB0664"/>
    <w:rsid w:val="00D42B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664E2FD-F597-4863-9F0A-8806AE21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MARADANA JNANA PRASANNA</cp:lastModifiedBy>
  <cp:revision>2</cp:revision>
  <dcterms:created xsi:type="dcterms:W3CDTF">2013-12-23T23:15:00Z</dcterms:created>
  <dcterms:modified xsi:type="dcterms:W3CDTF">2025-06-26T16:10:00Z</dcterms:modified>
  <cp:category/>
</cp:coreProperties>
</file>
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051C" w14:textId="77777777" w:rsidR="009C7E4D" w:rsidRDefault="00A80857">
      <w:pPr>
        <w:pStyle w:val="Heading1"/>
      </w:pPr>
      <w:r>
        <w:t>Ideation Phase</w:t>
      </w:r>
    </w:p>
    <w:p w14:paraId="7E51DA9C" w14:textId="77777777" w:rsidR="009C7E4D" w:rsidRDefault="00A80857">
      <w:pPr>
        <w:pStyle w:val="IntenseQuote"/>
      </w:pPr>
      <w:r>
        <w:t>Empathize &amp; Discover</w:t>
      </w:r>
    </w:p>
    <w:p w14:paraId="253C91E7" w14:textId="77777777" w:rsidR="009C7E4D" w:rsidRDefault="00A80857">
      <w:r>
        <w:t>Date: 26 June 2025</w:t>
      </w:r>
    </w:p>
    <w:p w14:paraId="1FB60EE1" w14:textId="74EF4CEA" w:rsidR="009C7E4D" w:rsidRDefault="00A80857">
      <w:r>
        <w:t xml:space="preserve">Team ID: </w:t>
      </w:r>
      <w:r w:rsidR="00BC3852" w:rsidRPr="00BC3852">
        <w:t>LTVIP2025TMID34234</w:t>
      </w:r>
    </w:p>
    <w:p w14:paraId="26659DEA" w14:textId="77777777" w:rsidR="009C7E4D" w:rsidRDefault="00A80857">
      <w:r>
        <w:t>Project Name: SmartSDLC: AI-Enhanced SDLC Automation Platform</w:t>
      </w:r>
    </w:p>
    <w:p w14:paraId="2367DB1F" w14:textId="77777777" w:rsidR="009C7E4D" w:rsidRDefault="00A80857">
      <w:r>
        <w:t>Maximum Marks: 4 Marks</w:t>
      </w:r>
    </w:p>
    <w:p w14:paraId="624E082E" w14:textId="77777777" w:rsidR="009C7E4D" w:rsidRDefault="00A80857">
      <w:pPr>
        <w:pStyle w:val="Heading2"/>
      </w:pPr>
      <w:r>
        <w:t>Empathy Map Canvas</w:t>
      </w:r>
    </w:p>
    <w:p w14:paraId="669CB755" w14:textId="77777777" w:rsidR="009C7E4D" w:rsidRDefault="00A80857">
      <w:r>
        <w:t xml:space="preserve">An empathy map is a tool that helps teams gain deeper insight </w:t>
      </w:r>
      <w:r>
        <w:t>into their users' needs and behaviors.</w:t>
      </w:r>
    </w:p>
    <w:p w14:paraId="253223ED" w14:textId="77777777" w:rsidR="009C7E4D" w:rsidRDefault="00A80857">
      <w:pPr>
        <w:pStyle w:val="Heading3"/>
      </w:pPr>
      <w:r>
        <w:t>Says</w:t>
      </w:r>
    </w:p>
    <w:p w14:paraId="0F991218" w14:textId="77777777" w:rsidR="009C7E4D" w:rsidRDefault="00A80857">
      <w:r>
        <w:t>- “I’m tired of manually sorting software requirements.”</w:t>
      </w:r>
    </w:p>
    <w:p w14:paraId="7E57D1C5" w14:textId="77777777" w:rsidR="009C7E4D" w:rsidRDefault="00A80857">
      <w:r>
        <w:t>- “I wish writing production code could be faster.”</w:t>
      </w:r>
    </w:p>
    <w:p w14:paraId="0A177578" w14:textId="77777777" w:rsidR="009C7E4D" w:rsidRDefault="00A80857">
      <w:r>
        <w:t>- “Debugging takes too much of my time.”</w:t>
      </w:r>
    </w:p>
    <w:p w14:paraId="41023CA8" w14:textId="77777777" w:rsidR="009C7E4D" w:rsidRDefault="00A80857">
      <w:r>
        <w:t>- “I want better documentation for understanding legacy code.”</w:t>
      </w:r>
    </w:p>
    <w:p w14:paraId="0DDDDE7D" w14:textId="77777777" w:rsidR="009C7E4D" w:rsidRDefault="00A80857">
      <w:pPr>
        <w:pStyle w:val="Heading3"/>
      </w:pPr>
      <w:r>
        <w:t>Thinks</w:t>
      </w:r>
    </w:p>
    <w:p w14:paraId="13AD12A4" w14:textId="77777777" w:rsidR="009C7E4D" w:rsidRDefault="00A80857">
      <w:r>
        <w:t>- “AI could probably handle repetitive dev tasks.”</w:t>
      </w:r>
    </w:p>
    <w:p w14:paraId="71B0DE04" w14:textId="77777777" w:rsidR="009C7E4D" w:rsidRDefault="00A80857">
      <w:r>
        <w:t>- “If only I could generate test cases automatically.”</w:t>
      </w:r>
    </w:p>
    <w:p w14:paraId="29422163" w14:textId="77777777" w:rsidR="009C7E4D" w:rsidRDefault="00A80857">
      <w:r>
        <w:t>- “I hope this tool understands what I really mean.”</w:t>
      </w:r>
    </w:p>
    <w:p w14:paraId="69079606" w14:textId="77777777" w:rsidR="009C7E4D" w:rsidRDefault="00A80857">
      <w:r>
        <w:t>- “Will this code work out of the box?”</w:t>
      </w:r>
    </w:p>
    <w:p w14:paraId="631353D2" w14:textId="77777777" w:rsidR="009C7E4D" w:rsidRDefault="00A80857">
      <w:pPr>
        <w:pStyle w:val="Heading3"/>
      </w:pPr>
      <w:r>
        <w:t>Does</w:t>
      </w:r>
    </w:p>
    <w:p w14:paraId="778391DA" w14:textId="77777777" w:rsidR="009C7E4D" w:rsidRDefault="00A80857">
      <w:r>
        <w:t>- Uploads requirement PDFs for analysis.</w:t>
      </w:r>
    </w:p>
    <w:p w14:paraId="0D7F4DFC" w14:textId="77777777" w:rsidR="009C7E4D" w:rsidRDefault="00A80857">
      <w:r>
        <w:t>- Types in user stories to get generated code.</w:t>
      </w:r>
    </w:p>
    <w:p w14:paraId="67DF84B3" w14:textId="77777777" w:rsidR="009C7E4D" w:rsidRDefault="00A80857">
      <w:r>
        <w:t>- Pastes buggy code for AI debugging.</w:t>
      </w:r>
    </w:p>
    <w:p w14:paraId="04F2C429" w14:textId="77777777" w:rsidR="009C7E4D" w:rsidRDefault="00A80857">
      <w:r>
        <w:t>- Uses AI chatbot to clarify SDLC phases and practices.</w:t>
      </w:r>
    </w:p>
    <w:p w14:paraId="705C1968" w14:textId="77777777" w:rsidR="009C7E4D" w:rsidRDefault="00A80857">
      <w:pPr>
        <w:pStyle w:val="Heading3"/>
      </w:pPr>
      <w:r>
        <w:t>Feels</w:t>
      </w:r>
    </w:p>
    <w:p w14:paraId="184793AF" w14:textId="77777777" w:rsidR="009C7E4D" w:rsidRDefault="00A80857">
      <w:r>
        <w:t>- Relieved when repetitive tasks are automated.</w:t>
      </w:r>
    </w:p>
    <w:p w14:paraId="0CF95F71" w14:textId="77777777" w:rsidR="009C7E4D" w:rsidRDefault="00A80857">
      <w:r>
        <w:t>- Empowered with faster prototyping tools.</w:t>
      </w:r>
    </w:p>
    <w:p w14:paraId="55CF34BC" w14:textId="77777777" w:rsidR="009C7E4D" w:rsidRDefault="00A80857">
      <w:r>
        <w:lastRenderedPageBreak/>
        <w:t>- Confident when AI fixes bugs correctly.</w:t>
      </w:r>
    </w:p>
    <w:p w14:paraId="09270377" w14:textId="01A6A4EC" w:rsidR="009C7E4D" w:rsidRDefault="00A80857">
      <w:r>
        <w:t xml:space="preserve">- Curious and excited to explore AI-generated suggestions. </w:t>
      </w:r>
    </w:p>
    <w:sectPr w:rsidR="009C7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660598">
    <w:abstractNumId w:val="8"/>
  </w:num>
  <w:num w:numId="2" w16cid:durableId="269437270">
    <w:abstractNumId w:val="6"/>
  </w:num>
  <w:num w:numId="3" w16cid:durableId="414979327">
    <w:abstractNumId w:val="5"/>
  </w:num>
  <w:num w:numId="4" w16cid:durableId="1101030128">
    <w:abstractNumId w:val="4"/>
  </w:num>
  <w:num w:numId="5" w16cid:durableId="735864125">
    <w:abstractNumId w:val="7"/>
  </w:num>
  <w:num w:numId="6" w16cid:durableId="1808473417">
    <w:abstractNumId w:val="3"/>
  </w:num>
  <w:num w:numId="7" w16cid:durableId="449007384">
    <w:abstractNumId w:val="2"/>
  </w:num>
  <w:num w:numId="8" w16cid:durableId="1799226339">
    <w:abstractNumId w:val="1"/>
  </w:num>
  <w:num w:numId="9" w16cid:durableId="166142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E4D"/>
    <w:rsid w:val="00A80857"/>
    <w:rsid w:val="00AA1D8D"/>
    <w:rsid w:val="00B47730"/>
    <w:rsid w:val="00BC3852"/>
    <w:rsid w:val="00CB0664"/>
    <w:rsid w:val="00F92B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4252AA-C5A8-4F4A-9C18-733370A2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3</cp:revision>
  <dcterms:created xsi:type="dcterms:W3CDTF">2013-12-23T23:15:00Z</dcterms:created>
  <dcterms:modified xsi:type="dcterms:W3CDTF">2025-06-26T16:10:00Z</dcterms:modified>
  <cp:category/>
</cp:coreProperties>
</file>